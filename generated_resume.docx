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- Biswajit Das</w:t>
      </w:r>
    </w:p>
    <w:p>
      <w:pPr>
        <w:pStyle w:val="Heading1"/>
      </w:pPr>
      <w:r>
        <w:t>Contact Information</w:t>
      </w:r>
    </w:p>
    <w:p>
      <w:r>
        <w:t>Email: biswajitdas@gmail.com</w:t>
        <w:br/>
        <w:t>Phone: 7980715691</w:t>
        <w:br/>
        <w:t>LinkedIn: https://www.linkedin.com/in/biswajit-das-a7152320b</w:t>
        <w:br/>
        <w:t>Github: https://github.com/BiswajitDas13</w:t>
      </w:r>
    </w:p>
    <w:p>
      <w:pPr>
        <w:pStyle w:val="Heading1"/>
      </w:pPr>
      <w:r>
        <w:t>Professional Summary</w:t>
      </w:r>
    </w:p>
    <w:p>
      <w:r>
        <w:t>"Highly motivated and detail-oriented AI Development fresher with a strong foundation in computer science, statistics, and machine learning. Proven ability to learn quickly and apply theoretical knowledge to develop high-quality, efficient, and effective AI systems. Demonstrated proficiency in various programming languages, including Python and Java, and experience with AI-related technologies such as TensorFlow and PyTorch. Seeking to leverage my technical skills and passion for AI to contribute to innovative and challenging projects in a dynamic organization."</w:t>
      </w:r>
    </w:p>
    <w:p>
      <w:pPr>
        <w:pStyle w:val="Heading1"/>
      </w:pPr>
      <w:r>
        <w:t>Education</w:t>
      </w:r>
    </w:p>
    <w:p>
      <w:r>
        <w:t>BTECH in Computer science and Engineering - Techno International Newtown</w:t>
      </w:r>
    </w:p>
    <w:p>
      <w:r>
        <w:t>CGPA/Percentage: 8.50 | Year of Passing: 2023</w:t>
      </w:r>
    </w:p>
    <w:p>
      <w:r>
        <w:t>Diploma Engineering  in Computer science and Technology - Elite Polytechnic institute</w:t>
      </w:r>
    </w:p>
    <w:p>
      <w:r>
        <w:t>CGPA/Percentage: 7.0 | Year of Passing: 2020</w:t>
      </w:r>
    </w:p>
    <w:p>
      <w:pPr>
        <w:pStyle w:val="Heading1"/>
      </w:pPr>
      <w:r>
        <w:t>Skills</w:t>
      </w:r>
    </w:p>
    <w:p>
      <w:r>
        <w:t>Python, LLM, Langchain, Azure, NLP, ML, DL, MYSQL.</w:t>
      </w:r>
    </w:p>
    <w:p>
      <w:pPr>
        <w:pStyle w:val="Heading1"/>
      </w:pPr>
      <w:r>
        <w:t>Experience</w:t>
      </w:r>
    </w:p>
    <w:p>
      <w:r>
        <w:t>AI Engineer at Digital Piloto</w:t>
      </w:r>
    </w:p>
    <w:p>
      <w:r>
        <w:t>Duration: 19.06.2024-present</w:t>
      </w:r>
    </w:p>
    <w:p>
      <w:r>
        <w:t>- AI Development</w:t>
      </w:r>
    </w:p>
    <w:p>
      <w:r>
        <w:t>- Data Analyst</w:t>
      </w:r>
    </w:p>
    <w:p>
      <w:r>
        <w:t>- Data Engineering.</w:t>
      </w:r>
    </w:p>
    <w:p>
      <w:pPr>
        <w:pStyle w:val="Heading1"/>
      </w:pPr>
      <w:r>
        <w:t>Projects</w:t>
      </w:r>
    </w:p>
    <w:p>
      <w:r>
        <w:t>ATS Friendly resume generator using LLM | LLM,Langchain,Streamlit,NLP.</w:t>
      </w:r>
    </w:p>
    <w:p>
      <w:r>
        <w:t>This project involves developing a resume generator designed to create ATS-compliant (Applicant Tracking System) resumes using a large language model (LLM). The system allows users to input their personal details, experience, and skills, and generates a well-structured, keyword-optimized resume that increases the chances of passing through automated screening systems. The generator offers customization options for different experience levels (fresher/experienced) and outputs resumes in PDF format. The focus is on ensuring that resumes are tailored for specific job applications, using appropriate formatting and language that aligns with industry standards.</w:t>
      </w:r>
    </w:p>
    <w:p>
      <w:pPr>
        <w:pStyle w:val="Heading1"/>
      </w:pPr>
      <w:r>
        <w:t>Interests</w:t>
      </w:r>
    </w:p>
    <w:p>
      <w:r>
        <w:t>learning new technology, gaming,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